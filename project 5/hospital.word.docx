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73F4" w14:textId="77777777" w:rsidR="003D0938" w:rsidRDefault="003D0938">
      <w:pPr>
        <w:tabs>
          <w:tab w:val="left" w:pos="4484"/>
          <w:tab w:val="center" w:pos="4680"/>
        </w:tabs>
        <w:spacing w:before="100" w:after="100"/>
        <w:jc w:val="center"/>
        <w:rPr>
          <w:rFonts w:ascii="Calibri" w:eastAsia="Calibri" w:hAnsi="Calibri" w:cs="Calibri"/>
          <w:sz w:val="22"/>
        </w:rPr>
      </w:pPr>
    </w:p>
    <w:p w14:paraId="670F0244" w14:textId="77777777" w:rsidR="003D0938" w:rsidRDefault="00000000">
      <w:pPr>
        <w:tabs>
          <w:tab w:val="left" w:pos="4484"/>
          <w:tab w:val="center" w:pos="4680"/>
        </w:tabs>
        <w:spacing w:before="100" w:after="100"/>
        <w:jc w:val="center"/>
        <w:rPr>
          <w:rFonts w:ascii="Times New Roman" w:eastAsia="Times New Roman" w:hAnsi="Times New Roman" w:cs="Times New Roman"/>
          <w:b/>
          <w:sz w:val="22"/>
        </w:rPr>
      </w:pPr>
      <w:r>
        <w:object w:dxaOrig="2571" w:dyaOrig="2571" w14:anchorId="4EE90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28.5pt;height:128.5pt" o:ole="">
            <v:imagedata r:id="rId6" o:title=""/>
          </v:shape>
          <o:OLEObject Type="Embed" ProgID="StaticMetafile" ShapeID="rectole0000000000" DrawAspect="Content" ObjectID="_1796025937" r:id="rId7"/>
        </w:object>
      </w:r>
      <w:r>
        <w:rPr>
          <w:rFonts w:ascii="Times New Roman" w:eastAsia="Times New Roman" w:hAnsi="Times New Roman" w:cs="Times New Roman"/>
          <w:b/>
          <w:sz w:val="22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CitycotiHub</w:t>
      </w:r>
      <w:proofErr w:type="spellEnd"/>
    </w:p>
    <w:p w14:paraId="2C0FA210" w14:textId="77777777" w:rsidR="003D0938" w:rsidRDefault="00000000">
      <w:pPr>
        <w:tabs>
          <w:tab w:val="left" w:pos="4484"/>
          <w:tab w:val="center" w:pos="4680"/>
        </w:tabs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abshir c/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laahi</w:t>
      </w:r>
      <w:proofErr w:type="spellEnd"/>
    </w:p>
    <w:p w14:paraId="1E4E9221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Introduction</w:t>
      </w:r>
    </w:p>
    <w:p w14:paraId="2FCDB066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This document is a template to help you write about your </w:t>
      </w:r>
      <w:r>
        <w:rPr>
          <w:rFonts w:ascii="Times New Roman" w:eastAsia="Times New Roman" w:hAnsi="Times New Roman" w:cs="Times New Roman"/>
          <w:b/>
          <w:sz w:val="22"/>
        </w:rPr>
        <w:t>HTML project</w:t>
      </w:r>
      <w:r>
        <w:rPr>
          <w:rFonts w:ascii="Times New Roman" w:eastAsia="Times New Roman" w:hAnsi="Times New Roman" w:cs="Times New Roman"/>
          <w:sz w:val="22"/>
        </w:rPr>
        <w:t>. The goal is for you to explain how you created your webpage, which HTML tags you used, and what you learned from this project.</w:t>
      </w:r>
    </w:p>
    <w:p w14:paraId="42EEA767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Writing this report will help you:</w:t>
      </w:r>
    </w:p>
    <w:p w14:paraId="73D0F97F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 the HTML tags you used and what each one does.</w:t>
      </w:r>
    </w:p>
    <w:p w14:paraId="4F42954D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Think about any problems you had and how you fixed them.</w:t>
      </w:r>
    </w:p>
    <w:p w14:paraId="17E634B2" w14:textId="77777777" w:rsidR="003D0938" w:rsidRDefault="00000000">
      <w:pPr>
        <w:numPr>
          <w:ilvl w:val="0"/>
          <w:numId w:val="1"/>
        </w:numPr>
        <w:tabs>
          <w:tab w:val="left" w:pos="810"/>
        </w:tabs>
        <w:spacing w:before="100" w:after="100"/>
        <w:ind w:left="810" w:hanging="36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Share what new things you learned while doing the project.</w:t>
      </w:r>
    </w:p>
    <w:p w14:paraId="7B38E1F9" w14:textId="77777777" w:rsidR="003D0938" w:rsidRDefault="00000000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Please follow each section in the template and answer the questions as best as you can. </w:t>
      </w:r>
    </w:p>
    <w:p w14:paraId="47508FA2" w14:textId="77777777" w:rsidR="003D0938" w:rsidRDefault="003D0938">
      <w:pPr>
        <w:spacing w:before="100" w:after="100"/>
        <w:jc w:val="both"/>
        <w:rPr>
          <w:rFonts w:ascii="Times New Roman" w:eastAsia="Times New Roman" w:hAnsi="Times New Roman" w:cs="Times New Roman"/>
          <w:sz w:val="22"/>
        </w:rPr>
      </w:pPr>
    </w:p>
    <w:p w14:paraId="5B808735" w14:textId="77777777" w:rsidR="003D0938" w:rsidRDefault="00000000">
      <w:pPr>
        <w:spacing w:before="100" w:after="100"/>
        <w:jc w:val="center"/>
        <w:rPr>
          <w:rFonts w:ascii="Times New Roman" w:eastAsia="Times New Roman" w:hAnsi="Times New Roman" w:cs="Times New Roman"/>
          <w:b/>
          <w:sz w:val="22"/>
          <w:u w:val="single"/>
        </w:rPr>
      </w:pPr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color w:val="004DBB"/>
          <w:sz w:val="22"/>
          <w:u w:val="single"/>
        </w:rPr>
        <w:t xml:space="preserve"> - Project Five</w:t>
      </w:r>
    </w:p>
    <w:p w14:paraId="3C47E1E0" w14:textId="77777777" w:rsidR="003D0938" w:rsidRDefault="00000000">
      <w:pPr>
        <w:numPr>
          <w:ilvl w:val="0"/>
          <w:numId w:val="2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Project Overview</w:t>
      </w:r>
    </w:p>
    <w:p w14:paraId="09CED5BA" w14:textId="77777777" w:rsidR="003D0938" w:rsidRDefault="00000000">
      <w:pPr>
        <w:numPr>
          <w:ilvl w:val="0"/>
          <w:numId w:val="2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Describe the Project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Write a few sentences about the project. What was the main goal? What were you trying to create?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Qor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dhawr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jumladooda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sharaxayso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sida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usamaysay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gaan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) </w:t>
      </w:r>
    </w:p>
    <w:p w14:paraId="6117A531" w14:textId="2BA3B291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this project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usameeyey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qaab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fahmi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karo</w:t>
      </w:r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ku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sameyay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html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css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io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boostrap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,</w:t>
      </w:r>
    </w:p>
    <w:p w14:paraId="27558FC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uqoray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si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nidaam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hufan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leh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qurux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badan.</w:t>
      </w:r>
    </w:p>
    <w:p w14:paraId="67861D4A" w14:textId="77777777" w:rsidR="003D0938" w:rsidRDefault="00000000">
      <w:pPr>
        <w:numPr>
          <w:ilvl w:val="0"/>
          <w:numId w:val="3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Key Tags and Elements Used</w:t>
      </w:r>
    </w:p>
    <w:p w14:paraId="0D2F2CAD" w14:textId="77777777" w:rsidR="003D0938" w:rsidRDefault="00000000">
      <w:pPr>
        <w:numPr>
          <w:ilvl w:val="0"/>
          <w:numId w:val="3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List and describe the main HTML tags you used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Which tags did you use, and what was each one for?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>( Tax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isticmaashay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iyo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mid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walba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waxaa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uisticmaashay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)</w:t>
      </w:r>
    </w:p>
    <w:p w14:paraId="1B39B486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Example:</w:t>
      </w:r>
    </w:p>
    <w:p w14:paraId="61695C1F" w14:textId="4EE584F8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&lt;form&gt; &lt;/form&gt; </w:t>
      </w:r>
    </w:p>
    <w:p w14:paraId="21FFF85D" w14:textId="1C24596A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&lt;label&gt;&lt;/label&gt; </w:t>
      </w:r>
    </w:p>
    <w:p w14:paraId="09460CFB" w14:textId="5AC01B70" w:rsidR="003D0938" w:rsidRPr="00156970" w:rsidRDefault="00463B07" w:rsidP="00156970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 w:rsidRP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&lt;input&gt;&lt;/input&gt; </w:t>
      </w:r>
    </w:p>
    <w:p w14:paraId="360A9726" w14:textId="77777777" w:rsidR="00463B07" w:rsidRPr="00463B07" w:rsidRDefault="00000000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&lt;form&gt; &lt;/form&gt;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wxan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isticmaley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sia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smeyo</w:t>
      </w:r>
      <w:proofErr w:type="spellEnd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 xml:space="preserve"> forms ka lii </w:t>
      </w:r>
      <w:proofErr w:type="spellStart"/>
      <w:r w:rsidR="00463B07">
        <w:rPr>
          <w:rFonts w:ascii="Times New Roman" w:eastAsia="Times New Roman" w:hAnsi="Times New Roman" w:cs="Times New Roman"/>
          <w:b/>
          <w:color w:val="00B050"/>
          <w:sz w:val="22"/>
        </w:rPr>
        <w:t>darey</w:t>
      </w:r>
      <w:proofErr w:type="spellEnd"/>
    </w:p>
    <w:p w14:paraId="4F555CFA" w14:textId="77777777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&lt;label&gt;&lt;/label&gt;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isticmaley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ina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ugu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shego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inputka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galin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laha</w:t>
      </w:r>
      <w:proofErr w:type="spellEnd"/>
    </w:p>
    <w:p w14:paraId="18DCCA4D" w14:textId="77777777" w:rsidR="00463B07" w:rsidRPr="00463B07" w:rsidRDefault="00463B07" w:rsidP="00463B07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&lt;input&gt;&lt;/input&gt;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sahal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laya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userka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xog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galin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karo</w:t>
      </w:r>
    </w:p>
    <w:p w14:paraId="13C9AB8E" w14:textId="69499987" w:rsidR="003D0938" w:rsidRDefault="003D0938" w:rsidP="00463B07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670B6A4E" w14:textId="77777777" w:rsidR="003D0938" w:rsidRDefault="003D0938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2C769CB5" w14:textId="77777777" w:rsidR="003D0938" w:rsidRDefault="003D0938">
      <w:pPr>
        <w:spacing w:before="100" w:after="100"/>
        <w:rPr>
          <w:rFonts w:ascii="Times New Roman" w:eastAsia="Times New Roman" w:hAnsi="Times New Roman" w:cs="Times New Roman"/>
          <w:sz w:val="22"/>
        </w:rPr>
      </w:pPr>
    </w:p>
    <w:p w14:paraId="7C4CDA38" w14:textId="77777777" w:rsidR="003D0938" w:rsidRDefault="00000000">
      <w:pPr>
        <w:numPr>
          <w:ilvl w:val="0"/>
          <w:numId w:val="5"/>
        </w:numPr>
        <w:spacing w:before="100" w:after="100"/>
        <w:ind w:left="360" w:hanging="36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Challenges Faced</w:t>
      </w:r>
    </w:p>
    <w:p w14:paraId="3D359FCF" w14:textId="77777777" w:rsidR="003D0938" w:rsidRDefault="00000000">
      <w:pPr>
        <w:numPr>
          <w:ilvl w:val="0"/>
          <w:numId w:val="5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Describe any problems you had during the project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 xml:space="preserve">What was difficult about this project? What parts were hard to figure out?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Inta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projectga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wax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caqabad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kulantay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miyaa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jira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hadii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jirto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qaabkee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xalisey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?</w:t>
      </w:r>
    </w:p>
    <w:p w14:paraId="47D4FD38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</w:p>
    <w:p w14:paraId="7B46891C" w14:textId="6A7A38CC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dhibka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I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hestey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aha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ina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page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kasto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u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samenayey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dashboard gar ah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toso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waqti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badan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iga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lumisey</w:t>
      </w:r>
      <w:proofErr w:type="spellEnd"/>
    </w:p>
    <w:p w14:paraId="72A2B638" w14:textId="77777777" w:rsidR="003D0938" w:rsidRDefault="00000000">
      <w:pPr>
        <w:numPr>
          <w:ilvl w:val="0"/>
          <w:numId w:val="6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>How did you solve these problems?</w:t>
      </w:r>
      <w:r>
        <w:rPr>
          <w:rFonts w:ascii="Times New Roman" w:eastAsia="Times New Roman" w:hAnsi="Times New Roman" w:cs="Times New Roman"/>
          <w:color w:val="FF0000"/>
          <w:sz w:val="22"/>
        </w:rPr>
        <w:br/>
      </w:r>
      <w:r>
        <w:rPr>
          <w:rFonts w:ascii="Times New Roman" w:eastAsia="Times New Roman" w:hAnsi="Times New Roman" w:cs="Times New Roman"/>
          <w:i/>
          <w:sz w:val="22"/>
        </w:rPr>
        <w:t>Explain what you did to fix any issues.</w:t>
      </w:r>
    </w:p>
    <w:p w14:paraId="5ADE34B8" w14:textId="2B6024A1" w:rsidR="003D0938" w:rsidRDefault="00000000" w:rsidP="00E13DEF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waxan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bartey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&lt;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&gt; tag io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sidu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>ushaqeeyo</w:t>
      </w:r>
      <w:proofErr w:type="spellEnd"/>
      <w:r w:rsidR="00E13DEF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</w:p>
    <w:p w14:paraId="78DBADAD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4. Lessons Learned</w:t>
      </w:r>
    </w:p>
    <w:p w14:paraId="2230BDF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Reflect on what you learned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i/>
          <w:color w:val="FF0000"/>
          <w:sz w:val="22"/>
        </w:rPr>
        <w:t xml:space="preserve">What new skills or knowledge did you gain from this project? </w:t>
      </w:r>
      <w:r>
        <w:rPr>
          <w:rFonts w:ascii="Times New Roman" w:eastAsia="Times New Roman" w:hAnsi="Times New Roman" w:cs="Times New Roman"/>
          <w:i/>
          <w:sz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Maxaa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kugu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cusub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baratay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intaad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project ga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tusaale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Waxaa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igu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cusbaa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&lt;nav&gt; tag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oo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internetka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>”</w:t>
      </w:r>
    </w:p>
    <w:p w14:paraId="2A646BCB" w14:textId="36D94183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  <w:r>
        <w:rPr>
          <w:rFonts w:ascii="Times New Roman" w:eastAsia="Times New Roman" w:hAnsi="Times New Roman" w:cs="Times New Roman"/>
          <w:sz w:val="22"/>
        </w:rPr>
        <w:br/>
      </w:r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&lt;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&gt;&lt;/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iframe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&gt;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tagan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hore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mu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aqoon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wax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yabo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bdan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ayu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iga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  <w:proofErr w:type="spellStart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>cawiyey</w:t>
      </w:r>
      <w:proofErr w:type="spellEnd"/>
      <w:r w:rsidR="00156970">
        <w:rPr>
          <w:rFonts w:ascii="Times New Roman" w:eastAsia="Times New Roman" w:hAnsi="Times New Roman" w:cs="Times New Roman"/>
          <w:b/>
          <w:color w:val="00B050"/>
          <w:sz w:val="22"/>
        </w:rPr>
        <w:t xml:space="preserve"> </w:t>
      </w:r>
    </w:p>
    <w:p w14:paraId="3A83DF3D" w14:textId="00856585" w:rsidR="00156970" w:rsidRDefault="0015697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Waxa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barey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2"/>
        </w:rPr>
        <w:t xml:space="preserve"> ustad (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2"/>
        </w:rPr>
        <w:t>apdihakiim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color w:val="00B050"/>
          <w:sz w:val="22"/>
        </w:rPr>
        <w:t>) .</w:t>
      </w:r>
      <w:proofErr w:type="gramEnd"/>
    </w:p>
    <w:p w14:paraId="2C1170B8" w14:textId="77777777" w:rsidR="003D0938" w:rsidRDefault="003D0938">
      <w:pPr>
        <w:rPr>
          <w:rFonts w:ascii="Times New Roman" w:eastAsia="Times New Roman" w:hAnsi="Times New Roman" w:cs="Times New Roman"/>
          <w:sz w:val="22"/>
        </w:rPr>
      </w:pPr>
    </w:p>
    <w:p w14:paraId="72614B2B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5. List of Tags and Elements Learned</w:t>
      </w:r>
    </w:p>
    <w:p w14:paraId="1A95AE58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Write a list of all the HTML tags you practiced in this project </w:t>
      </w:r>
      <w:r>
        <w:rPr>
          <w:rFonts w:ascii="Times New Roman" w:eastAsia="Times New Roman" w:hAnsi="Times New Roman" w:cs="Times New Roman"/>
          <w:b/>
          <w:sz w:val="22"/>
        </w:rPr>
        <w:t xml:space="preserve">(Tax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dhamaan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aad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isticmaashay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intaa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projectgaan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)</w:t>
      </w:r>
    </w:p>
    <w:p w14:paraId="79F6E417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Example:</w:t>
      </w:r>
    </w:p>
    <w:p w14:paraId="3144E928" w14:textId="3FD272D4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form</w:t>
      </w:r>
      <w:r>
        <w:rPr>
          <w:rFonts w:ascii="Times New Roman" w:eastAsia="Times New Roman" w:hAnsi="Times New Roman" w:cs="Times New Roman"/>
          <w:sz w:val="22"/>
        </w:rPr>
        <w:t>&gt;</w:t>
      </w:r>
    </w:p>
    <w:p w14:paraId="4B5BD19D" w14:textId="73B12999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l</w:t>
      </w:r>
      <w:r w:rsidR="00E13DEF">
        <w:rPr>
          <w:rFonts w:ascii="Times New Roman" w:eastAsia="Times New Roman" w:hAnsi="Times New Roman" w:cs="Times New Roman"/>
          <w:sz w:val="22"/>
        </w:rPr>
        <w:t>abel&gt;</w:t>
      </w:r>
    </w:p>
    <w:p w14:paraId="25EC4D6B" w14:textId="478C3598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&lt;input&gt;</w:t>
      </w:r>
    </w:p>
    <w:p w14:paraId="4AC165AB" w14:textId="2A97BF22" w:rsidR="003D0938" w:rsidRDefault="0000000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</w:t>
      </w:r>
      <w:r w:rsidR="00156970">
        <w:rPr>
          <w:rFonts w:ascii="Times New Roman" w:eastAsia="Times New Roman" w:hAnsi="Times New Roman" w:cs="Times New Roman"/>
          <w:sz w:val="22"/>
        </w:rPr>
        <w:t>select</w:t>
      </w:r>
      <w:r>
        <w:rPr>
          <w:rFonts w:ascii="Times New Roman" w:eastAsia="Times New Roman" w:hAnsi="Times New Roman" w:cs="Times New Roman"/>
          <w:sz w:val="22"/>
        </w:rPr>
        <w:t>&gt;</w:t>
      </w:r>
    </w:p>
    <w:p w14:paraId="0F9F84AC" w14:textId="12727B8C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&lt;div&gt;</w:t>
      </w:r>
    </w:p>
    <w:p w14:paraId="3A714E36" w14:textId="1CBCD96D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&lt;table&gt;</w:t>
      </w:r>
    </w:p>
    <w:p w14:paraId="2BE83CFA" w14:textId="6C2677A8" w:rsidR="00156970" w:rsidRDefault="0015697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  <w:sz w:val="22"/>
        </w:rPr>
        <w:t>jiran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kuwa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kle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sz w:val="22"/>
        </w:rPr>
        <w:t>intas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2"/>
        </w:rPr>
        <w:t>dhihi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kra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uhiim</w:t>
      </w:r>
      <w:proofErr w:type="spellEnd"/>
    </w:p>
    <w:p w14:paraId="5FEE8899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Answer:</w:t>
      </w:r>
    </w:p>
    <w:p w14:paraId="7170EE69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I used these Tags</w:t>
      </w:r>
    </w:p>
    <w:p w14:paraId="564BE31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2"/>
        </w:rPr>
        <w:t>&lt;header&gt;</w:t>
      </w:r>
    </w:p>
    <w:p w14:paraId="5ABF9FBD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&lt;div&gt;</w:t>
      </w:r>
    </w:p>
    <w:p w14:paraId="51D67F4F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&lt;form&gt;</w:t>
      </w:r>
    </w:p>
    <w:p w14:paraId="190637DA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&lt;label&gt;</w:t>
      </w:r>
    </w:p>
    <w:p w14:paraId="50FDC7FC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&lt;input&gt;</w:t>
      </w:r>
    </w:p>
    <w:p w14:paraId="201059B3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&lt;button&gt;</w:t>
      </w:r>
    </w:p>
    <w:p w14:paraId="696135F6" w14:textId="77777777" w:rsidR="003D0938" w:rsidRDefault="00000000">
      <w:pPr>
        <w:spacing w:before="100" w:after="100"/>
        <w:rPr>
          <w:rFonts w:ascii="Times New Roman" w:eastAsia="Times New Roman" w:hAnsi="Times New Roman" w:cs="Times New Roman"/>
          <w:b/>
          <w:color w:val="00B050"/>
          <w:sz w:val="22"/>
        </w:rPr>
      </w:pPr>
      <w:r>
        <w:rPr>
          <w:rFonts w:ascii="Times New Roman" w:eastAsia="Times New Roman" w:hAnsi="Times New Roman" w:cs="Times New Roman"/>
          <w:b/>
          <w:color w:val="00B050"/>
          <w:sz w:val="22"/>
        </w:rPr>
        <w:t>&lt;footer&gt;</w:t>
      </w:r>
    </w:p>
    <w:p w14:paraId="010C431C" w14:textId="77777777" w:rsidR="003D0938" w:rsidRDefault="003D0938">
      <w:pPr>
        <w:rPr>
          <w:rFonts w:ascii="Times New Roman" w:eastAsia="Times New Roman" w:hAnsi="Times New Roman" w:cs="Times New Roman"/>
          <w:sz w:val="22"/>
        </w:rPr>
      </w:pPr>
    </w:p>
    <w:p w14:paraId="01F45A01" w14:textId="77777777" w:rsidR="003D0938" w:rsidRDefault="003D0938">
      <w:pPr>
        <w:spacing w:after="160" w:line="278" w:lineRule="auto"/>
        <w:jc w:val="both"/>
        <w:rPr>
          <w:rFonts w:ascii="Times New Roman" w:eastAsia="Times New Roman" w:hAnsi="Times New Roman" w:cs="Times New Roman"/>
          <w:sz w:val="22"/>
        </w:rPr>
      </w:pPr>
    </w:p>
    <w:sectPr w:rsidR="003D093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1513837104">
    <w:abstractNumId w:val="3"/>
  </w:num>
  <w:num w:numId="2" w16cid:durableId="727922643">
    <w:abstractNumId w:val="2"/>
  </w:num>
  <w:num w:numId="3" w16cid:durableId="986663919">
    <w:abstractNumId w:val="6"/>
  </w:num>
  <w:num w:numId="4" w16cid:durableId="2137411303">
    <w:abstractNumId w:val="1"/>
  </w:num>
  <w:num w:numId="5" w16cid:durableId="1030226925">
    <w:abstractNumId w:val="0"/>
  </w:num>
  <w:num w:numId="6" w16cid:durableId="1670911756">
    <w:abstractNumId w:val="4"/>
  </w:num>
  <w:num w:numId="7" w16cid:durableId="1973705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38"/>
    <w:rsid w:val="00156970"/>
    <w:rsid w:val="003D0938"/>
    <w:rsid w:val="00463B07"/>
    <w:rsid w:val="007B036A"/>
    <w:rsid w:val="008C0D31"/>
    <w:rsid w:val="00E13DEF"/>
    <w:rsid w:val="650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28FF3"/>
  <w15:docId w15:val="{9D58EFAE-B978-4609-82ED-80E07FB4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Mahamed Ali Mass</dc:creator>
  <cp:lastModifiedBy>mohamed abshir</cp:lastModifiedBy>
  <cp:revision>2</cp:revision>
  <dcterms:created xsi:type="dcterms:W3CDTF">2024-12-18T08:19:00Z</dcterms:created>
  <dcterms:modified xsi:type="dcterms:W3CDTF">2024-12-18T08:19:00Z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D305CDB2FEC048F2B76F73E077AB3508_12</vt:lpwstr>
  </property>
</Properties>
</file>