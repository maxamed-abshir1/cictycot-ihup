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7773F4">
      <w:pPr>
        <w:tabs>
          <w:tab w:val="left" w:pos="4484"/>
          <w:tab w:val="center" w:pos="4680"/>
        </w:tabs>
        <w:spacing w:before="100" w:after="10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670F0244">
      <w:pPr>
        <w:tabs>
          <w:tab w:val="left" w:pos="4484"/>
          <w:tab w:val="center" w:pos="4680"/>
        </w:tabs>
        <w:spacing w:before="100" w:after="10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0" o:spid="_x0000_s1026" o:spt="75" type="#_x0000_t75" style="height:128.55pt;width:128.55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           CitycotiHub</w:t>
      </w:r>
    </w:p>
    <w:p w14:paraId="2C0FA210">
      <w:pPr>
        <w:tabs>
          <w:tab w:val="left" w:pos="4484"/>
          <w:tab w:val="center" w:pos="4680"/>
        </w:tabs>
        <w:spacing w:before="100" w:after="10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NAME : </w:t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  <w:lang w:val="en-US"/>
        </w:rPr>
        <w:t>maxamed abshir c/laahi</w:t>
      </w:r>
      <w:bookmarkStart w:id="0" w:name="_GoBack"/>
      <w:bookmarkEnd w:id="0"/>
    </w:p>
    <w:p w14:paraId="1E4E9221">
      <w:pPr>
        <w:spacing w:before="100" w:after="10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>Introduction</w:t>
      </w:r>
    </w:p>
    <w:p w14:paraId="2FCDB066">
      <w:pPr>
        <w:spacing w:before="10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This document is a template to help you write about your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>HTML project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. The goal is for you to explain how you created your webpage, which HTML tags you used, and what you learned from this project.</w:t>
      </w:r>
    </w:p>
    <w:p w14:paraId="42EEA767">
      <w:pPr>
        <w:spacing w:before="10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Writing this report will help you:</w:t>
      </w:r>
    </w:p>
    <w:p w14:paraId="73D0F97F">
      <w:pPr>
        <w:numPr>
          <w:ilvl w:val="0"/>
          <w:numId w:val="1"/>
        </w:numPr>
        <w:tabs>
          <w:tab w:val="left" w:pos="810"/>
        </w:tabs>
        <w:spacing w:before="100" w:after="100" w:line="240" w:lineRule="auto"/>
        <w:ind w:left="81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List the HTML tags you used and what each one does.</w:t>
      </w:r>
    </w:p>
    <w:p w14:paraId="4F42954D">
      <w:pPr>
        <w:numPr>
          <w:ilvl w:val="0"/>
          <w:numId w:val="1"/>
        </w:numPr>
        <w:tabs>
          <w:tab w:val="left" w:pos="810"/>
        </w:tabs>
        <w:spacing w:before="100" w:after="100" w:line="240" w:lineRule="auto"/>
        <w:ind w:left="81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Think about any problems you had and how you fixed them.</w:t>
      </w:r>
    </w:p>
    <w:p w14:paraId="17E634B2">
      <w:pPr>
        <w:numPr>
          <w:ilvl w:val="0"/>
          <w:numId w:val="1"/>
        </w:numPr>
        <w:tabs>
          <w:tab w:val="left" w:pos="810"/>
        </w:tabs>
        <w:spacing w:before="100" w:after="100" w:line="240" w:lineRule="auto"/>
        <w:ind w:left="81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Share what new things you learned while doing the project.</w:t>
      </w:r>
    </w:p>
    <w:p w14:paraId="7B38E1F9">
      <w:pPr>
        <w:spacing w:before="10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Please follow each section in the template and answer the questions as best as you can. </w:t>
      </w:r>
    </w:p>
    <w:p w14:paraId="47508FA2">
      <w:pPr>
        <w:spacing w:before="10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5B808735">
      <w:pPr>
        <w:spacing w:before="100" w:after="10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4DBB"/>
          <w:spacing w:val="0"/>
          <w:position w:val="0"/>
          <w:sz w:val="22"/>
          <w:u w:val="single"/>
          <w:shd w:val="clear" w:fill="auto"/>
        </w:rPr>
        <w:t>Project Title : - Project Five</w:t>
      </w:r>
    </w:p>
    <w:p w14:paraId="3C47E1E0">
      <w:pPr>
        <w:numPr>
          <w:ilvl w:val="0"/>
          <w:numId w:val="2"/>
        </w:numPr>
        <w:spacing w:before="100" w:after="100" w:line="240" w:lineRule="auto"/>
        <w:ind w:left="360" w:right="0" w:hanging="36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>Project Overview</w:t>
      </w:r>
    </w:p>
    <w:p w14:paraId="09CED5BA">
      <w:pPr>
        <w:numPr>
          <w:ilvl w:val="0"/>
          <w:numId w:val="2"/>
        </w:numPr>
        <w:spacing w:before="100" w:after="10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FF0000"/>
          <w:spacing w:val="0"/>
          <w:position w:val="0"/>
          <w:sz w:val="22"/>
          <w:shd w:val="clear" w:fill="auto"/>
        </w:rPr>
        <w:t>Describe the Project</w:t>
      </w:r>
      <w:r>
        <w:rPr>
          <w:rFonts w:ascii="Times New Roman" w:hAnsi="Times New Roman" w:eastAsia="Times New Roman" w:cs="Times New Roman"/>
          <w:color w:val="FF0000"/>
          <w:spacing w:val="0"/>
          <w:position w:val="0"/>
          <w:sz w:val="22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2"/>
          <w:shd w:val="clear" w:fill="auto"/>
        </w:rPr>
        <w:t xml:space="preserve">Write a few sentences about the project. What was the main goal? What were you trying to create? ( Qor dhawr jumladooda oo aad ku sharaxayso sida aad usamaysay project gaan) </w:t>
      </w:r>
    </w:p>
    <w:p w14:paraId="6117A531">
      <w:pPr>
        <w:spacing w:before="100" w:after="10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00B050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>Answer: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b/>
          <w:color w:val="00B050"/>
          <w:spacing w:val="0"/>
          <w:position w:val="0"/>
          <w:sz w:val="22"/>
          <w:shd w:val="clear" w:fill="auto"/>
        </w:rPr>
        <w:t>&gt; waxaan usameeyey qaab la fahmi karo ka soo leh section sida header main footer.</w:t>
      </w:r>
    </w:p>
    <w:p w14:paraId="27558FCA">
      <w:pPr>
        <w:spacing w:before="100" w:after="10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00B050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B050"/>
          <w:spacing w:val="0"/>
          <w:position w:val="0"/>
          <w:sz w:val="22"/>
          <w:shd w:val="clear" w:fill="auto"/>
        </w:rPr>
        <w:t>waxaan uqoray si nidaam ah oo hufan oo leh style qurux badan.</w:t>
      </w:r>
    </w:p>
    <w:p w14:paraId="67861D4A">
      <w:pPr>
        <w:numPr>
          <w:ilvl w:val="0"/>
          <w:numId w:val="3"/>
        </w:numPr>
        <w:spacing w:before="100" w:after="100" w:line="240" w:lineRule="auto"/>
        <w:ind w:left="360" w:right="0" w:hanging="36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>Key Tags and Elements Used</w:t>
      </w:r>
    </w:p>
    <w:p w14:paraId="0D2F2CAD">
      <w:pPr>
        <w:numPr>
          <w:ilvl w:val="0"/>
          <w:numId w:val="3"/>
        </w:numPr>
        <w:spacing w:before="100" w:after="10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FF0000"/>
          <w:spacing w:val="0"/>
          <w:position w:val="0"/>
          <w:sz w:val="22"/>
          <w:shd w:val="clear" w:fill="auto"/>
        </w:rPr>
        <w:t>List and describe the main HTML tags you used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2"/>
          <w:shd w:val="clear" w:fill="auto"/>
        </w:rPr>
        <w:t>Which tags did you use, and what was each one for? ( Tax tags ka aad isticmaashay iyo mid walba waxaa aad uisticmaashay)</w:t>
      </w:r>
    </w:p>
    <w:p w14:paraId="1B39B486">
      <w:pPr>
        <w:spacing w:before="100" w:after="10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>Example:</w:t>
      </w:r>
    </w:p>
    <w:p w14:paraId="048726DD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B050"/>
          <w:spacing w:val="0"/>
          <w:position w:val="0"/>
          <w:sz w:val="22"/>
          <w:shd w:val="clear" w:fill="auto"/>
        </w:rPr>
        <w:t>&lt;header&gt;: Used for the top section of the page.</w:t>
      </w:r>
    </w:p>
    <w:p w14:paraId="09460CFB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B050"/>
          <w:spacing w:val="0"/>
          <w:position w:val="0"/>
          <w:sz w:val="22"/>
          <w:shd w:val="clear" w:fill="auto"/>
        </w:rPr>
        <w:t>&lt;footer&gt;: Used for the bottom section of the page.</w:t>
      </w:r>
    </w:p>
    <w:p w14:paraId="37BC5699">
      <w:pPr>
        <w:spacing w:before="100" w:after="10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00B050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>Answer: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b/>
          <w:color w:val="00B050"/>
          <w:spacing w:val="0"/>
          <w:position w:val="0"/>
          <w:sz w:val="22"/>
          <w:shd w:val="clear" w:fill="auto"/>
        </w:rPr>
        <w:t xml:space="preserve">&lt;header&gt;: used  as a container that stores header content. </w:t>
      </w:r>
    </w:p>
    <w:p w14:paraId="171069D2">
      <w:pPr>
        <w:spacing w:before="100" w:after="10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B050"/>
          <w:spacing w:val="0"/>
          <w:position w:val="0"/>
          <w:sz w:val="24"/>
          <w:shd w:val="clear" w:fill="auto"/>
        </w:rPr>
        <w:t>&lt;div&gt;: is used to store all form data</w:t>
      </w:r>
    </w:p>
    <w:p w14:paraId="13C9AB8E">
      <w:pPr>
        <w:spacing w:before="100" w:after="10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B050"/>
          <w:spacing w:val="0"/>
          <w:position w:val="0"/>
          <w:sz w:val="22"/>
          <w:shd w:val="clear" w:fill="auto"/>
        </w:rPr>
        <w:t>&lt;footer&gt;: used footer</w:t>
      </w:r>
    </w:p>
    <w:p w14:paraId="670B6A4E">
      <w:pPr>
        <w:spacing w:before="100" w:after="10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2C769CB5">
      <w:pPr>
        <w:spacing w:before="100" w:after="10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7C4CDA38">
      <w:pPr>
        <w:numPr>
          <w:ilvl w:val="0"/>
          <w:numId w:val="5"/>
        </w:numPr>
        <w:spacing w:before="100" w:after="100" w:line="240" w:lineRule="auto"/>
        <w:ind w:left="360" w:right="0" w:hanging="36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>Challenges Faced</w:t>
      </w:r>
    </w:p>
    <w:p w14:paraId="3D359FCF">
      <w:pPr>
        <w:numPr>
          <w:ilvl w:val="0"/>
          <w:numId w:val="5"/>
        </w:numPr>
        <w:spacing w:before="100" w:after="10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FF0000"/>
          <w:spacing w:val="0"/>
          <w:position w:val="0"/>
          <w:sz w:val="22"/>
          <w:shd w:val="clear" w:fill="auto"/>
        </w:rPr>
        <w:t>Describe any problems you had during the project</w:t>
      </w:r>
      <w:r>
        <w:rPr>
          <w:rFonts w:ascii="Times New Roman" w:hAnsi="Times New Roman" w:eastAsia="Times New Roman" w:cs="Times New Roman"/>
          <w:color w:val="FF0000"/>
          <w:spacing w:val="0"/>
          <w:position w:val="0"/>
          <w:sz w:val="22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2"/>
          <w:shd w:val="clear" w:fill="auto"/>
        </w:rPr>
        <w:t>What was difficult about this project? What parts were hard to figure out? ( Inta aad samaynaysay projectga wax caqabad ah oo aad la kulantay miyaa jira ? hadii ay jirto qaabkee u xalisey?</w:t>
      </w:r>
    </w:p>
    <w:p w14:paraId="47D4FD38">
      <w:pPr>
        <w:spacing w:before="100" w:after="10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>Answer: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br w:type="textWrapping"/>
      </w:r>
    </w:p>
    <w:p w14:paraId="7B46891C">
      <w:pPr>
        <w:spacing w:before="100" w:after="10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B050"/>
          <w:spacing w:val="0"/>
          <w:position w:val="0"/>
          <w:sz w:val="22"/>
          <w:shd w:val="clear" w:fill="auto"/>
        </w:rPr>
        <w:t>&gt; Lama Kulmin Wax PROPLEM</w:t>
      </w:r>
    </w:p>
    <w:p w14:paraId="72A2B638">
      <w:pPr>
        <w:numPr>
          <w:ilvl w:val="0"/>
          <w:numId w:val="6"/>
        </w:numPr>
        <w:spacing w:before="100" w:after="10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FF0000"/>
          <w:spacing w:val="0"/>
          <w:position w:val="0"/>
          <w:sz w:val="22"/>
          <w:shd w:val="clear" w:fill="auto"/>
        </w:rPr>
        <w:t>How did you solve these problems?</w:t>
      </w:r>
      <w:r>
        <w:rPr>
          <w:rFonts w:ascii="Times New Roman" w:hAnsi="Times New Roman" w:eastAsia="Times New Roman" w:cs="Times New Roman"/>
          <w:color w:val="FF0000"/>
          <w:spacing w:val="0"/>
          <w:position w:val="0"/>
          <w:sz w:val="22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2"/>
          <w:shd w:val="clear" w:fill="auto"/>
        </w:rPr>
        <w:t>Explain what you did to fix any issues.</w:t>
      </w:r>
    </w:p>
    <w:p w14:paraId="5F23D36B">
      <w:pPr>
        <w:spacing w:before="100" w:after="10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>Answer: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b/>
          <w:color w:val="00B050"/>
          <w:spacing w:val="0"/>
          <w:position w:val="0"/>
          <w:sz w:val="22"/>
          <w:shd w:val="clear" w:fill="auto"/>
        </w:rPr>
        <w:t>&gt; Lama Kulmin Wax PROPLEM</w:t>
      </w:r>
    </w:p>
    <w:p w14:paraId="5ADE34B8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78DBADAD">
      <w:pPr>
        <w:spacing w:before="100" w:after="10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>4. Lessons Learned</w:t>
      </w:r>
    </w:p>
    <w:p w14:paraId="2230BDFA">
      <w:pPr>
        <w:spacing w:before="100" w:after="10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>Reflect on what you learned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i/>
          <w:color w:val="FF0000"/>
          <w:spacing w:val="0"/>
          <w:position w:val="0"/>
          <w:sz w:val="22"/>
          <w:shd w:val="clear" w:fill="auto"/>
        </w:rPr>
        <w:t xml:space="preserve">What new skills or knowledge did you gain from this project? </w:t>
      </w: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2"/>
          <w:shd w:val="clear" w:fill="auto"/>
        </w:rPr>
        <w:t>(Maxaa kugu cusub oo aad baratay intaad project ga samaynaysay tusaale ahaan “</w:t>
      </w:r>
      <w:r>
        <w:rPr>
          <w:rFonts w:ascii="Times New Roman" w:hAnsi="Times New Roman" w:eastAsia="Times New Roman" w:cs="Times New Roman"/>
          <w:b/>
          <w:i/>
          <w:color w:val="auto"/>
          <w:spacing w:val="0"/>
          <w:position w:val="0"/>
          <w:sz w:val="22"/>
          <w:shd w:val="clear" w:fill="auto"/>
        </w:rPr>
        <w:t>Waxaa igu cusbaa oo aan bartay &lt;nav&gt; tag oo aan ka bartay internetka”</w:t>
      </w:r>
    </w:p>
    <w:p w14:paraId="2A646BCB">
      <w:pPr>
        <w:spacing w:before="100" w:after="10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>Answer: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b/>
          <w:color w:val="00B050"/>
          <w:spacing w:val="0"/>
          <w:position w:val="0"/>
          <w:sz w:val="22"/>
          <w:shd w:val="clear" w:fill="auto"/>
        </w:rPr>
        <w:t xml:space="preserve">&gt; Majiraan Waxaan kabartay PROJECT-GAAN </w:t>
      </w:r>
    </w:p>
    <w:p w14:paraId="2C1170B8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72614B2B">
      <w:pPr>
        <w:spacing w:before="100" w:after="10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>5. List of Tags and Elements Learned</w:t>
      </w:r>
    </w:p>
    <w:p w14:paraId="1A95AE58">
      <w:pPr>
        <w:spacing w:before="100" w:after="10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FF0000"/>
          <w:spacing w:val="0"/>
          <w:position w:val="0"/>
          <w:sz w:val="22"/>
          <w:shd w:val="clear" w:fill="auto"/>
        </w:rPr>
        <w:t xml:space="preserve">Write a list of all the HTML tags you practiced in this project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>(Tax dhamaan tags ka aad isticmaashay intaa projectgaan)</w:t>
      </w:r>
    </w:p>
    <w:p w14:paraId="79F6E417">
      <w:pPr>
        <w:spacing w:before="100" w:after="10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>Example:</w:t>
      </w:r>
    </w:p>
    <w:p w14:paraId="3144E928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&lt;header&gt;</w:t>
      </w:r>
    </w:p>
    <w:p w14:paraId="4B5BD19D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&lt;footer&gt;</w:t>
      </w:r>
    </w:p>
    <w:p w14:paraId="4AC165AB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&lt;img&gt;</w:t>
      </w:r>
    </w:p>
    <w:p w14:paraId="5FEE8899">
      <w:pPr>
        <w:spacing w:before="100" w:after="10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>Answer:</w:t>
      </w:r>
    </w:p>
    <w:p w14:paraId="7170EE69">
      <w:pPr>
        <w:spacing w:before="100" w:after="10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00B050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B050"/>
          <w:spacing w:val="0"/>
          <w:position w:val="0"/>
          <w:sz w:val="22"/>
          <w:shd w:val="clear" w:fill="auto"/>
        </w:rPr>
        <w:t>I used these Tags</w:t>
      </w:r>
    </w:p>
    <w:p w14:paraId="564BE31A">
      <w:pPr>
        <w:spacing w:before="100" w:after="10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00B050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b/>
          <w:color w:val="00B050"/>
          <w:spacing w:val="0"/>
          <w:position w:val="0"/>
          <w:sz w:val="22"/>
          <w:shd w:val="clear" w:fill="auto"/>
        </w:rPr>
        <w:t>&lt;header&gt;</w:t>
      </w:r>
    </w:p>
    <w:p w14:paraId="5ABF9FBD">
      <w:pPr>
        <w:spacing w:before="100" w:after="10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00B050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B050"/>
          <w:spacing w:val="0"/>
          <w:position w:val="0"/>
          <w:sz w:val="22"/>
          <w:shd w:val="clear" w:fill="auto"/>
        </w:rPr>
        <w:t>&lt;div&gt;</w:t>
      </w:r>
    </w:p>
    <w:p w14:paraId="51D67F4F">
      <w:pPr>
        <w:spacing w:before="100" w:after="10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00B050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B050"/>
          <w:spacing w:val="0"/>
          <w:position w:val="0"/>
          <w:sz w:val="22"/>
          <w:shd w:val="clear" w:fill="auto"/>
        </w:rPr>
        <w:t>&lt;form&gt;</w:t>
      </w:r>
    </w:p>
    <w:p w14:paraId="190637DA">
      <w:pPr>
        <w:spacing w:before="100" w:after="10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00B050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B050"/>
          <w:spacing w:val="0"/>
          <w:position w:val="0"/>
          <w:sz w:val="22"/>
          <w:shd w:val="clear" w:fill="auto"/>
        </w:rPr>
        <w:t>&lt;label&gt;</w:t>
      </w:r>
    </w:p>
    <w:p w14:paraId="50FDC7FC">
      <w:pPr>
        <w:spacing w:before="100" w:after="10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00B050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B050"/>
          <w:spacing w:val="0"/>
          <w:position w:val="0"/>
          <w:sz w:val="22"/>
          <w:shd w:val="clear" w:fill="auto"/>
        </w:rPr>
        <w:t>&lt;input&gt;</w:t>
      </w:r>
    </w:p>
    <w:p w14:paraId="201059B3">
      <w:pPr>
        <w:spacing w:before="100" w:after="10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00B050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B050"/>
          <w:spacing w:val="0"/>
          <w:position w:val="0"/>
          <w:sz w:val="22"/>
          <w:shd w:val="clear" w:fill="auto"/>
        </w:rPr>
        <w:t>&lt;button&gt;</w:t>
      </w:r>
    </w:p>
    <w:p w14:paraId="696135F6">
      <w:pPr>
        <w:spacing w:before="100" w:after="10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00B050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B050"/>
          <w:spacing w:val="0"/>
          <w:position w:val="0"/>
          <w:sz w:val="22"/>
          <w:shd w:val="clear" w:fill="auto"/>
        </w:rPr>
        <w:t>&lt;footer&gt;</w:t>
      </w:r>
    </w:p>
    <w:p w14:paraId="010C431C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01F45A01">
      <w:pPr>
        <w:spacing w:before="0" w:after="160" w:line="278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1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2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3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4">
    <w:nsid w:val="03D62ECE"/>
    <w:multiLevelType w:val="singleLevel"/>
    <w:tmpl w:val="03D62ECE"/>
    <w:lvl w:ilvl="0" w:tentative="0">
      <w:start w:val="1"/>
      <w:numFmt w:val="bullet"/>
      <w:lvlText w:val="•"/>
      <w:lvlJc w:val="left"/>
    </w:lvl>
  </w:abstractNum>
  <w:abstractNum w:abstractNumId="5">
    <w:nsid w:val="25B654F3"/>
    <w:multiLevelType w:val="singleLevel"/>
    <w:tmpl w:val="25B654F3"/>
    <w:lvl w:ilvl="0" w:tentative="0">
      <w:start w:val="1"/>
      <w:numFmt w:val="bullet"/>
      <w:lvlText w:val="•"/>
      <w:lvlJc w:val="left"/>
    </w:lvl>
  </w:abstractNum>
  <w:abstractNum w:abstractNumId="6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0A59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3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2024-11-21T06:47:54Z</dcterms:created>
  <dc:creator>Eng Mahamed Ali Mass</dc:creator>
  <cp:lastModifiedBy>Eng Mahamed Ali Mass</cp:lastModifiedBy>
  <dcterms:modified xsi:type="dcterms:W3CDTF">2024-11-21T06:52:50Z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D305CDB2FEC048F2B76F73E077AB3508_12</vt:lpwstr>
  </property>
</Properties>
</file>