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73F4" w14:textId="77777777" w:rsidR="003D0938" w:rsidRDefault="003D0938">
      <w:pPr>
        <w:tabs>
          <w:tab w:val="left" w:pos="4484"/>
          <w:tab w:val="center" w:pos="4680"/>
        </w:tabs>
        <w:spacing w:before="100" w:after="100"/>
        <w:jc w:val="center"/>
        <w:rPr>
          <w:rFonts w:ascii="Calibri" w:eastAsia="Calibri" w:hAnsi="Calibri" w:cs="Calibri"/>
          <w:sz w:val="22"/>
        </w:rPr>
      </w:pPr>
    </w:p>
    <w:p w14:paraId="670F0244" w14:textId="77777777" w:rsidR="003D0938" w:rsidRDefault="00000000">
      <w:pPr>
        <w:tabs>
          <w:tab w:val="left" w:pos="4484"/>
          <w:tab w:val="center" w:pos="4680"/>
        </w:tabs>
        <w:spacing w:before="100" w:after="100"/>
        <w:jc w:val="center"/>
        <w:rPr>
          <w:rFonts w:ascii="Times New Roman" w:eastAsia="Times New Roman" w:hAnsi="Times New Roman" w:cs="Times New Roman"/>
          <w:b/>
          <w:sz w:val="22"/>
        </w:rPr>
      </w:pPr>
      <w:r>
        <w:object w:dxaOrig="2571" w:dyaOrig="2571" w14:anchorId="4EE90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128.5pt;height:128.5pt" o:ole="">
            <v:imagedata r:id="rId6" o:title=""/>
          </v:shape>
          <o:OLEObject Type="Embed" ProgID="StaticMetafile" ShapeID="rectole0000000000" DrawAspect="Content" ObjectID="_1796025937" r:id="rId7"/>
        </w:object>
      </w:r>
      <w:r>
        <w:rPr>
          <w:rFonts w:ascii="Times New Roman" w:eastAsia="Times New Roman" w:hAnsi="Times New Roman" w:cs="Times New Roman"/>
          <w:b/>
          <w:sz w:val="22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CitycotiHub</w:t>
      </w:r>
      <w:proofErr w:type="spellEnd"/>
    </w:p>
    <w:p w14:paraId="2C0FA210" w14:textId="77777777" w:rsidR="003D0938" w:rsidRDefault="00000000">
      <w:pPr>
        <w:tabs>
          <w:tab w:val="left" w:pos="4484"/>
          <w:tab w:val="center" w:pos="4680"/>
        </w:tabs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2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abshir c/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laahi</w:t>
      </w:r>
      <w:proofErr w:type="spellEnd"/>
    </w:p>
    <w:p w14:paraId="1E4E9221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Introduction</w:t>
      </w:r>
    </w:p>
    <w:p w14:paraId="2FCDB066" w14:textId="77777777" w:rsidR="003D0938" w:rsidRDefault="00000000">
      <w:pPr>
        <w:spacing w:before="100" w:after="10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This document is a template to help you write about your </w:t>
      </w:r>
      <w:r>
        <w:rPr>
          <w:rFonts w:ascii="Times New Roman" w:eastAsia="Times New Roman" w:hAnsi="Times New Roman" w:cs="Times New Roman"/>
          <w:b/>
          <w:sz w:val="22"/>
        </w:rPr>
        <w:t>HTML project</w:t>
      </w:r>
      <w:r>
        <w:rPr>
          <w:rFonts w:ascii="Times New Roman" w:eastAsia="Times New Roman" w:hAnsi="Times New Roman" w:cs="Times New Roman"/>
          <w:sz w:val="22"/>
        </w:rPr>
        <w:t>. The goal is for you to explain how you created your webpage, which HTML tags you used, and what you learned from this project.</w:t>
      </w:r>
    </w:p>
    <w:p w14:paraId="42EEA767" w14:textId="77777777" w:rsidR="003D0938" w:rsidRDefault="00000000">
      <w:pPr>
        <w:spacing w:before="100" w:after="10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Writing this report will help you:</w:t>
      </w:r>
    </w:p>
    <w:p w14:paraId="73D0F97F" w14:textId="77777777" w:rsidR="003D0938" w:rsidRDefault="00000000">
      <w:pPr>
        <w:numPr>
          <w:ilvl w:val="0"/>
          <w:numId w:val="1"/>
        </w:numPr>
        <w:tabs>
          <w:tab w:val="left" w:pos="810"/>
        </w:tabs>
        <w:spacing w:before="100" w:after="100"/>
        <w:ind w:left="810" w:hanging="36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 the HTML tags you used and what each one does.</w:t>
      </w:r>
    </w:p>
    <w:p w14:paraId="4F42954D" w14:textId="77777777" w:rsidR="003D0938" w:rsidRDefault="00000000">
      <w:pPr>
        <w:numPr>
          <w:ilvl w:val="0"/>
          <w:numId w:val="1"/>
        </w:numPr>
        <w:tabs>
          <w:tab w:val="left" w:pos="810"/>
        </w:tabs>
        <w:spacing w:before="100" w:after="100"/>
        <w:ind w:left="810" w:hanging="36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Think about any problems you had and how you fixed them.</w:t>
      </w:r>
    </w:p>
    <w:p w14:paraId="17E634B2" w14:textId="77777777" w:rsidR="003D0938" w:rsidRDefault="00000000">
      <w:pPr>
        <w:numPr>
          <w:ilvl w:val="0"/>
          <w:numId w:val="1"/>
        </w:numPr>
        <w:tabs>
          <w:tab w:val="left" w:pos="810"/>
        </w:tabs>
        <w:spacing w:before="100" w:after="100"/>
        <w:ind w:left="810" w:hanging="36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Share what new things you learned while doing the project.</w:t>
      </w:r>
    </w:p>
    <w:p w14:paraId="7B38E1F9" w14:textId="77777777" w:rsidR="003D0938" w:rsidRDefault="00000000">
      <w:pPr>
        <w:spacing w:before="100" w:after="10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Please follow each section in the template and answer the questions as best as you can. </w:t>
      </w:r>
    </w:p>
    <w:p w14:paraId="47508FA2" w14:textId="77777777" w:rsidR="003D0938" w:rsidRDefault="003D0938">
      <w:pPr>
        <w:spacing w:before="100" w:after="100"/>
        <w:jc w:val="both"/>
        <w:rPr>
          <w:rFonts w:ascii="Times New Roman" w:eastAsia="Times New Roman" w:hAnsi="Times New Roman" w:cs="Times New Roman"/>
          <w:sz w:val="22"/>
        </w:rPr>
      </w:pPr>
    </w:p>
    <w:p w14:paraId="5B808735" w14:textId="77777777" w:rsidR="003D0938" w:rsidRDefault="00000000">
      <w:pPr>
        <w:spacing w:before="100" w:after="100"/>
        <w:jc w:val="center"/>
        <w:rPr>
          <w:rFonts w:ascii="Times New Roman" w:eastAsia="Times New Roman" w:hAnsi="Times New Roman" w:cs="Times New Roman"/>
          <w:b/>
          <w:sz w:val="22"/>
          <w:u w:val="single"/>
        </w:rPr>
      </w:pPr>
      <w:r>
        <w:rPr>
          <w:rFonts w:ascii="Times New Roman" w:eastAsia="Times New Roman" w:hAnsi="Times New Roman" w:cs="Times New Roman"/>
          <w:b/>
          <w:color w:val="004DBB"/>
          <w:sz w:val="22"/>
          <w:u w:val="single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color w:val="004DBB"/>
          <w:sz w:val="22"/>
          <w:u w:val="single"/>
        </w:rPr>
        <w:t>Title :</w:t>
      </w:r>
      <w:proofErr w:type="gramEnd"/>
      <w:r>
        <w:rPr>
          <w:rFonts w:ascii="Times New Roman" w:eastAsia="Times New Roman" w:hAnsi="Times New Roman" w:cs="Times New Roman"/>
          <w:b/>
          <w:color w:val="004DBB"/>
          <w:sz w:val="22"/>
          <w:u w:val="single"/>
        </w:rPr>
        <w:t xml:space="preserve"> - Project Five</w:t>
      </w:r>
    </w:p>
    <w:p w14:paraId="3C47E1E0" w14:textId="77777777" w:rsidR="003D0938" w:rsidRDefault="00000000">
      <w:pPr>
        <w:numPr>
          <w:ilvl w:val="0"/>
          <w:numId w:val="2"/>
        </w:numPr>
        <w:spacing w:before="100" w:after="100"/>
        <w:ind w:left="360" w:hanging="36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Project Overview</w:t>
      </w:r>
    </w:p>
    <w:p w14:paraId="09CED5BA" w14:textId="77777777" w:rsidR="003D0938" w:rsidRDefault="00000000">
      <w:pPr>
        <w:numPr>
          <w:ilvl w:val="0"/>
          <w:numId w:val="2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>Describe the Project</w:t>
      </w:r>
      <w:r>
        <w:rPr>
          <w:rFonts w:ascii="Times New Roman" w:eastAsia="Times New Roman" w:hAnsi="Times New Roman" w:cs="Times New Roman"/>
          <w:color w:val="FF0000"/>
          <w:sz w:val="22"/>
        </w:rPr>
        <w:br/>
      </w:r>
      <w:r>
        <w:rPr>
          <w:rFonts w:ascii="Times New Roman" w:eastAsia="Times New Roman" w:hAnsi="Times New Roman" w:cs="Times New Roman"/>
          <w:i/>
          <w:sz w:val="22"/>
        </w:rPr>
        <w:t xml:space="preserve">Write a few sentences about the project. What was the main goal? What were you trying to create? 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Qor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dhawr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jumladooda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sharaxayso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sida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usamaysay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gaan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) </w:t>
      </w:r>
    </w:p>
    <w:p w14:paraId="6117A531" w14:textId="2BA3B291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&gt; </w:t>
      </w:r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this project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waxaan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usameeyey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qaab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fahmi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karo</w:t>
      </w:r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waxa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ku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sameyay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html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css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io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boostrap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,</w:t>
      </w:r>
    </w:p>
    <w:p w14:paraId="27558FCA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waxaan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uqoray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si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nidaam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ah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hufan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leh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style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qurux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badan.</w:t>
      </w:r>
    </w:p>
    <w:p w14:paraId="67861D4A" w14:textId="77777777" w:rsidR="003D0938" w:rsidRDefault="00000000">
      <w:pPr>
        <w:numPr>
          <w:ilvl w:val="0"/>
          <w:numId w:val="3"/>
        </w:numPr>
        <w:spacing w:before="100" w:after="100"/>
        <w:ind w:left="360" w:hanging="36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Key Tags and Elements Used</w:t>
      </w:r>
    </w:p>
    <w:p w14:paraId="0D2F2CAD" w14:textId="77777777" w:rsidR="003D0938" w:rsidRDefault="00000000">
      <w:pPr>
        <w:numPr>
          <w:ilvl w:val="0"/>
          <w:numId w:val="3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>List and describe the main HTML tags you used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i/>
          <w:sz w:val="22"/>
        </w:rPr>
        <w:t xml:space="preserve">Which tags did you use, and what was each one for? 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>( Tax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tags ka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isticmaashay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iyo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mid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walba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waxaa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uisticmaashay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)</w:t>
      </w:r>
    </w:p>
    <w:p w14:paraId="1B39B486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Example:</w:t>
      </w:r>
    </w:p>
    <w:p w14:paraId="61695C1F" w14:textId="4EE584F8" w:rsidR="00463B07" w:rsidRPr="00463B07" w:rsidRDefault="00463B07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&lt;form&gt; &lt;/form&gt; </w:t>
      </w:r>
    </w:p>
    <w:p w14:paraId="21FFF85D" w14:textId="1C24596A" w:rsidR="00463B07" w:rsidRPr="00463B07" w:rsidRDefault="00463B07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&lt;label&gt;&lt;/label&gt; </w:t>
      </w:r>
    </w:p>
    <w:p w14:paraId="09460CFB" w14:textId="5AC01B70" w:rsidR="003D0938" w:rsidRPr="00156970" w:rsidRDefault="00463B07" w:rsidP="00156970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 w:rsidRP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&lt;input&gt;&lt;/input&gt; </w:t>
      </w:r>
    </w:p>
    <w:p w14:paraId="360A9726" w14:textId="77777777" w:rsidR="00463B07" w:rsidRPr="00463B07" w:rsidRDefault="00000000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lastRenderedPageBreak/>
        <w:t>Answer:</w:t>
      </w:r>
      <w:r>
        <w:rPr>
          <w:rFonts w:ascii="Times New Roman" w:eastAsia="Times New Roman" w:hAnsi="Times New Roman" w:cs="Times New Roman"/>
          <w:sz w:val="22"/>
        </w:rPr>
        <w:br/>
      </w:r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&lt;form&gt; &lt;/form&gt;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tagan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wxan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isticmaley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sia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smeyo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forms ka lii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darey</w:t>
      </w:r>
      <w:proofErr w:type="spellEnd"/>
    </w:p>
    <w:p w14:paraId="4F555CFA" w14:textId="77777777" w:rsidR="00463B07" w:rsidRPr="00463B07" w:rsidRDefault="00463B07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&lt;label&gt;&lt;/label&gt;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tagan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waxan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isticmaley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ina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ugu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shego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wxa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inputka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galin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laha</w:t>
      </w:r>
      <w:proofErr w:type="spellEnd"/>
    </w:p>
    <w:p w14:paraId="18DCCA4D" w14:textId="77777777" w:rsidR="00463B07" w:rsidRPr="00463B07" w:rsidRDefault="00463B07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&lt;input&gt;&lt;/input&gt;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tagan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wxa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sahal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laya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userka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xog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galin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karo</w:t>
      </w:r>
    </w:p>
    <w:p w14:paraId="13C9AB8E" w14:textId="69499987" w:rsidR="003D0938" w:rsidRDefault="003D0938" w:rsidP="00463B07">
      <w:pPr>
        <w:spacing w:before="100" w:after="100"/>
        <w:rPr>
          <w:rFonts w:ascii="Times New Roman" w:eastAsia="Times New Roman" w:hAnsi="Times New Roman" w:cs="Times New Roman"/>
          <w:sz w:val="22"/>
        </w:rPr>
      </w:pPr>
    </w:p>
    <w:p w14:paraId="670B6A4E" w14:textId="77777777" w:rsidR="003D0938" w:rsidRDefault="003D0938">
      <w:pPr>
        <w:spacing w:before="100" w:after="100"/>
        <w:rPr>
          <w:rFonts w:ascii="Times New Roman" w:eastAsia="Times New Roman" w:hAnsi="Times New Roman" w:cs="Times New Roman"/>
          <w:sz w:val="22"/>
        </w:rPr>
      </w:pPr>
    </w:p>
    <w:p w14:paraId="2C769CB5" w14:textId="77777777" w:rsidR="003D0938" w:rsidRDefault="003D0938">
      <w:pPr>
        <w:spacing w:before="100" w:after="100"/>
        <w:rPr>
          <w:rFonts w:ascii="Times New Roman" w:eastAsia="Times New Roman" w:hAnsi="Times New Roman" w:cs="Times New Roman"/>
          <w:sz w:val="22"/>
        </w:rPr>
      </w:pPr>
    </w:p>
    <w:p w14:paraId="7C4CDA38" w14:textId="77777777" w:rsidR="003D0938" w:rsidRDefault="00000000">
      <w:pPr>
        <w:numPr>
          <w:ilvl w:val="0"/>
          <w:numId w:val="5"/>
        </w:numPr>
        <w:spacing w:before="100" w:after="100"/>
        <w:ind w:left="360" w:hanging="36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Challenges Faced</w:t>
      </w:r>
    </w:p>
    <w:p w14:paraId="3D359FCF" w14:textId="77777777" w:rsidR="003D0938" w:rsidRDefault="00000000">
      <w:pPr>
        <w:numPr>
          <w:ilvl w:val="0"/>
          <w:numId w:val="5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>Describe any problems you had during the project</w:t>
      </w:r>
      <w:r>
        <w:rPr>
          <w:rFonts w:ascii="Times New Roman" w:eastAsia="Times New Roman" w:hAnsi="Times New Roman" w:cs="Times New Roman"/>
          <w:color w:val="FF0000"/>
          <w:sz w:val="22"/>
        </w:rPr>
        <w:br/>
      </w:r>
      <w:r>
        <w:rPr>
          <w:rFonts w:ascii="Times New Roman" w:eastAsia="Times New Roman" w:hAnsi="Times New Roman" w:cs="Times New Roman"/>
          <w:i/>
          <w:sz w:val="22"/>
        </w:rPr>
        <w:t xml:space="preserve">What was difficult about this project? What parts were hard to figure out? 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Inta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samaynaysay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projectga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wax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caqabad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ah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kulantay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miyaa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jira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?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hadii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jirto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qaabkee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xalisey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?</w:t>
      </w:r>
    </w:p>
    <w:p w14:paraId="47D4FD38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  <w:r>
        <w:rPr>
          <w:rFonts w:ascii="Times New Roman" w:eastAsia="Times New Roman" w:hAnsi="Times New Roman" w:cs="Times New Roman"/>
          <w:sz w:val="22"/>
        </w:rPr>
        <w:br/>
      </w:r>
    </w:p>
    <w:p w14:paraId="7B46891C" w14:textId="6A7A38CC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&gt;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dhibka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I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hestey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waxa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aha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ina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page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kasto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samenayey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dashboard gar ah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toso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waqti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badan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iga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lumisey</w:t>
      </w:r>
      <w:proofErr w:type="spellEnd"/>
    </w:p>
    <w:p w14:paraId="72A2B638" w14:textId="77777777" w:rsidR="003D0938" w:rsidRDefault="00000000">
      <w:pPr>
        <w:numPr>
          <w:ilvl w:val="0"/>
          <w:numId w:val="6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>How did you solve these problems?</w:t>
      </w:r>
      <w:r>
        <w:rPr>
          <w:rFonts w:ascii="Times New Roman" w:eastAsia="Times New Roman" w:hAnsi="Times New Roman" w:cs="Times New Roman"/>
          <w:color w:val="FF0000"/>
          <w:sz w:val="22"/>
        </w:rPr>
        <w:br/>
      </w:r>
      <w:r>
        <w:rPr>
          <w:rFonts w:ascii="Times New Roman" w:eastAsia="Times New Roman" w:hAnsi="Times New Roman" w:cs="Times New Roman"/>
          <w:i/>
          <w:sz w:val="22"/>
        </w:rPr>
        <w:t>Explain what you did to fix any issues.</w:t>
      </w:r>
    </w:p>
    <w:p w14:paraId="5ADE34B8" w14:textId="2B6024A1" w:rsidR="003D0938" w:rsidRDefault="00000000" w:rsidP="00E13DEF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&gt;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waxan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bartey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&lt;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iframe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&gt; tag io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sidu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ushaqeeyo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</w:p>
    <w:p w14:paraId="78DBADAD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4. Lessons Learned</w:t>
      </w:r>
    </w:p>
    <w:p w14:paraId="2230BDFA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Reflect on what you learned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i/>
          <w:color w:val="FF0000"/>
          <w:sz w:val="22"/>
        </w:rPr>
        <w:t xml:space="preserve">What new skills or knowledge did you gain from this project? </w:t>
      </w:r>
      <w:r>
        <w:rPr>
          <w:rFonts w:ascii="Times New Roman" w:eastAsia="Times New Roman" w:hAnsi="Times New Roman" w:cs="Times New Roman"/>
          <w:i/>
          <w:sz w:val="22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Maxaa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kugu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cusub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baratay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intaad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project ga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samaynaysay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tusaale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ahaan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Waxaa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igu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cusbaa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aan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bartay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&lt;nav&gt; tag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aan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bartay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internetka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>”</w:t>
      </w:r>
    </w:p>
    <w:p w14:paraId="2A646BCB" w14:textId="36D94183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  <w:r>
        <w:rPr>
          <w:rFonts w:ascii="Times New Roman" w:eastAsia="Times New Roman" w:hAnsi="Times New Roman" w:cs="Times New Roman"/>
          <w:sz w:val="22"/>
        </w:rPr>
        <w:br/>
      </w:r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&lt;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iframe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&gt;&lt;/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iframe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&gt;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tagan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hore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mu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aqoon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wax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yabo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bdan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ayu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iga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cawiyey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</w:p>
    <w:p w14:paraId="3A83DF3D" w14:textId="00856585" w:rsidR="00156970" w:rsidRDefault="0015697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Waxa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barey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ustad (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apdihakiim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color w:val="00B050"/>
          <w:sz w:val="22"/>
        </w:rPr>
        <w:t>) .</w:t>
      </w:r>
      <w:proofErr w:type="gramEnd"/>
    </w:p>
    <w:p w14:paraId="2C1170B8" w14:textId="77777777" w:rsidR="003D0938" w:rsidRDefault="003D0938">
      <w:pPr>
        <w:rPr>
          <w:rFonts w:ascii="Times New Roman" w:eastAsia="Times New Roman" w:hAnsi="Times New Roman" w:cs="Times New Roman"/>
          <w:sz w:val="22"/>
        </w:rPr>
      </w:pPr>
    </w:p>
    <w:p w14:paraId="72614B2B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5. List of Tags and Elements Learned</w:t>
      </w:r>
    </w:p>
    <w:p w14:paraId="1A95AE58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 xml:space="preserve">Write a list of all the HTML tags you practiced in this project </w:t>
      </w:r>
      <w:r>
        <w:rPr>
          <w:rFonts w:ascii="Times New Roman" w:eastAsia="Times New Roman" w:hAnsi="Times New Roman" w:cs="Times New Roman"/>
          <w:b/>
          <w:sz w:val="22"/>
        </w:rPr>
        <w:t xml:space="preserve">(Tax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dhamaan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tags ka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isticmaashay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intaa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projectgaan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>)</w:t>
      </w:r>
    </w:p>
    <w:p w14:paraId="79F6E417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Example:</w:t>
      </w:r>
    </w:p>
    <w:p w14:paraId="3144E928" w14:textId="3FD272D4" w:rsidR="003D0938" w:rsidRDefault="0000000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</w:t>
      </w:r>
      <w:r w:rsidR="00156970">
        <w:rPr>
          <w:rFonts w:ascii="Times New Roman" w:eastAsia="Times New Roman" w:hAnsi="Times New Roman" w:cs="Times New Roman"/>
          <w:sz w:val="22"/>
        </w:rPr>
        <w:t>form</w:t>
      </w:r>
      <w:r>
        <w:rPr>
          <w:rFonts w:ascii="Times New Roman" w:eastAsia="Times New Roman" w:hAnsi="Times New Roman" w:cs="Times New Roman"/>
          <w:sz w:val="22"/>
        </w:rPr>
        <w:t>&gt;</w:t>
      </w:r>
    </w:p>
    <w:p w14:paraId="4B5BD19D" w14:textId="73B12999" w:rsidR="003D0938" w:rsidRDefault="0000000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</w:t>
      </w:r>
      <w:r w:rsidR="00156970">
        <w:rPr>
          <w:rFonts w:ascii="Times New Roman" w:eastAsia="Times New Roman" w:hAnsi="Times New Roman" w:cs="Times New Roman"/>
          <w:sz w:val="22"/>
        </w:rPr>
        <w:t>l</w:t>
      </w:r>
      <w:r w:rsidR="00E13DEF">
        <w:rPr>
          <w:rFonts w:ascii="Times New Roman" w:eastAsia="Times New Roman" w:hAnsi="Times New Roman" w:cs="Times New Roman"/>
          <w:sz w:val="22"/>
        </w:rPr>
        <w:t>abel&gt;</w:t>
      </w:r>
    </w:p>
    <w:p w14:paraId="25EC4D6B" w14:textId="478C3598" w:rsidR="00156970" w:rsidRDefault="0015697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&lt;input&gt;</w:t>
      </w:r>
    </w:p>
    <w:p w14:paraId="4AC165AB" w14:textId="2A97BF22" w:rsidR="003D0938" w:rsidRDefault="0000000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</w:t>
      </w:r>
      <w:r w:rsidR="00156970">
        <w:rPr>
          <w:rFonts w:ascii="Times New Roman" w:eastAsia="Times New Roman" w:hAnsi="Times New Roman" w:cs="Times New Roman"/>
          <w:sz w:val="22"/>
        </w:rPr>
        <w:t>select</w:t>
      </w:r>
      <w:r>
        <w:rPr>
          <w:rFonts w:ascii="Times New Roman" w:eastAsia="Times New Roman" w:hAnsi="Times New Roman" w:cs="Times New Roman"/>
          <w:sz w:val="22"/>
        </w:rPr>
        <w:t>&gt;</w:t>
      </w:r>
    </w:p>
    <w:p w14:paraId="0F9F84AC" w14:textId="12727B8C" w:rsidR="00156970" w:rsidRDefault="0015697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&lt;div&gt;</w:t>
      </w:r>
    </w:p>
    <w:p w14:paraId="3A714E36" w14:textId="1CBCD96D" w:rsidR="00156970" w:rsidRDefault="0015697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&lt;table&gt;</w:t>
      </w:r>
    </w:p>
    <w:p w14:paraId="2BE83CFA" w14:textId="6C2677A8" w:rsidR="00156970" w:rsidRDefault="0015697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We </w:t>
      </w:r>
      <w:proofErr w:type="spellStart"/>
      <w:r>
        <w:rPr>
          <w:rFonts w:ascii="Times New Roman" w:eastAsia="Times New Roman" w:hAnsi="Times New Roman" w:cs="Times New Roman"/>
          <w:sz w:val="22"/>
        </w:rPr>
        <w:t>jiran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kuwa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kle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sz w:val="22"/>
        </w:rPr>
        <w:t>intas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2"/>
        </w:rPr>
        <w:t>dhihi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kra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wa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uhiim</w:t>
      </w:r>
      <w:proofErr w:type="spellEnd"/>
    </w:p>
    <w:p w14:paraId="5FEE8899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</w:p>
    <w:p w14:paraId="7170EE69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I used these Tags</w:t>
      </w:r>
    </w:p>
    <w:p w14:paraId="564BE31A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b/>
          <w:color w:val="00B050"/>
          <w:sz w:val="22"/>
        </w:rPr>
        <w:t>&lt;header&gt;</w:t>
      </w:r>
    </w:p>
    <w:p w14:paraId="5ABF9FBD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&lt;div&gt;</w:t>
      </w:r>
    </w:p>
    <w:p w14:paraId="51D67F4F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&lt;form&gt;</w:t>
      </w:r>
    </w:p>
    <w:p w14:paraId="190637DA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&lt;label&gt;</w:t>
      </w:r>
    </w:p>
    <w:p w14:paraId="50FDC7FC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&lt;input&gt;</w:t>
      </w:r>
    </w:p>
    <w:p w14:paraId="201059B3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&lt;button&gt;</w:t>
      </w:r>
    </w:p>
    <w:p w14:paraId="696135F6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&lt;footer&gt;</w:t>
      </w:r>
    </w:p>
    <w:p w14:paraId="010C431C" w14:textId="77777777" w:rsidR="003D0938" w:rsidRDefault="003D0938">
      <w:pPr>
        <w:rPr>
          <w:rFonts w:ascii="Times New Roman" w:eastAsia="Times New Roman" w:hAnsi="Times New Roman" w:cs="Times New Roman"/>
          <w:sz w:val="22"/>
        </w:rPr>
      </w:pPr>
    </w:p>
    <w:p w14:paraId="01F45A01" w14:textId="77777777" w:rsidR="003D0938" w:rsidRDefault="003D0938">
      <w:pPr>
        <w:spacing w:after="160" w:line="278" w:lineRule="auto"/>
        <w:jc w:val="both"/>
        <w:rPr>
          <w:rFonts w:ascii="Times New Roman" w:eastAsia="Times New Roman" w:hAnsi="Times New Roman" w:cs="Times New Roman"/>
          <w:sz w:val="22"/>
        </w:rPr>
      </w:pPr>
    </w:p>
    <w:sectPr w:rsidR="003D093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6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 w16cid:durableId="1513837104">
    <w:abstractNumId w:val="3"/>
  </w:num>
  <w:num w:numId="2" w16cid:durableId="727922643">
    <w:abstractNumId w:val="2"/>
  </w:num>
  <w:num w:numId="3" w16cid:durableId="986663919">
    <w:abstractNumId w:val="6"/>
  </w:num>
  <w:num w:numId="4" w16cid:durableId="2137411303">
    <w:abstractNumId w:val="1"/>
  </w:num>
  <w:num w:numId="5" w16cid:durableId="1030226925">
    <w:abstractNumId w:val="0"/>
  </w:num>
  <w:num w:numId="6" w16cid:durableId="1670911756">
    <w:abstractNumId w:val="4"/>
  </w:num>
  <w:num w:numId="7" w16cid:durableId="1973705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38"/>
    <w:rsid w:val="00156970"/>
    <w:rsid w:val="003D0938"/>
    <w:rsid w:val="00463B07"/>
    <w:rsid w:val="007B036A"/>
    <w:rsid w:val="008C0D31"/>
    <w:rsid w:val="00E13DEF"/>
    <w:rsid w:val="650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28FF3"/>
  <w15:docId w15:val="{9D58EFAE-B978-4609-82ED-80E07FB4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mahamet abshir abdulaahi</dc:creator>
  <cp:lastModifiedBy>mohamed abshir</cp:lastModifiedBy>
  <cp:revision>2</cp:revision>
  <dcterms:created xsi:type="dcterms:W3CDTF">2024-12-18T08:19:00Z</dcterms:created>
  <dcterms:modified xsi:type="dcterms:W3CDTF">2024-12-18T08:19:00Z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D305CDB2FEC048F2B76F73E077AB3508_12</vt:lpwstr>
  </property>
</Properties>
</file>